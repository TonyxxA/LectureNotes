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8FBD3" w14:textId="2C319DDB" w:rsidR="00745BA7" w:rsidRPr="00B75E4D" w:rsidRDefault="00745BA7" w:rsidP="00B75E4D">
      <w:pPr>
        <w:pStyle w:val="Title"/>
      </w:pPr>
      <w:r w:rsidRPr="00B75E4D">
        <w:t>Title</w:t>
      </w:r>
    </w:p>
    <w:p w14:paraId="12123E59" w14:textId="68B4694F" w:rsidR="009A75D1" w:rsidRPr="00745BA7" w:rsidRDefault="00000000">
      <w:pPr>
        <w:pStyle w:val="Heading1"/>
        <w:rPr>
          <w:rFonts w:cs="Times New Roman"/>
        </w:rPr>
      </w:pPr>
      <w:r w:rsidRPr="00745BA7">
        <w:rPr>
          <w:rFonts w:cs="Times New Roman"/>
        </w:rPr>
        <w:t>Heading 1</w:t>
      </w:r>
    </w:p>
    <w:p w14:paraId="60EEA35D" w14:textId="77777777" w:rsidR="009A75D1" w:rsidRPr="00745BA7" w:rsidRDefault="00000000">
      <w:pPr>
        <w:pStyle w:val="Heading2"/>
        <w:rPr>
          <w:rFonts w:cs="Times New Roman"/>
        </w:rPr>
      </w:pPr>
      <w:r w:rsidRPr="00745BA7">
        <w:rPr>
          <w:rFonts w:cs="Times New Roman"/>
        </w:rPr>
        <w:t>Heading 2</w:t>
      </w:r>
    </w:p>
    <w:p w14:paraId="3DFE081E" w14:textId="77777777" w:rsidR="009A75D1" w:rsidRPr="00745BA7" w:rsidRDefault="00000000" w:rsidP="00745BA7">
      <w:pPr>
        <w:pStyle w:val="Heading3"/>
      </w:pPr>
      <w:r w:rsidRPr="00745BA7">
        <w:t>Heading 3</w:t>
      </w:r>
    </w:p>
    <w:p w14:paraId="558A3EDD" w14:textId="77777777" w:rsidR="009A75D1" w:rsidRDefault="00000000">
      <w:pPr>
        <w:pStyle w:val="Heading4"/>
      </w:pPr>
      <w:r>
        <w:t>Heading 4</w:t>
      </w:r>
    </w:p>
    <w:p w14:paraId="339A8791" w14:textId="77777777" w:rsidR="009A75D1" w:rsidRPr="00745BA7" w:rsidRDefault="00000000">
      <w:pPr>
        <w:pStyle w:val="Heading5"/>
        <w:rPr>
          <w:rFonts w:ascii="Times New Roman" w:hAnsi="Times New Roman" w:cs="Times New Roman"/>
        </w:rPr>
      </w:pPr>
      <w:r w:rsidRPr="00745BA7">
        <w:rPr>
          <w:rFonts w:ascii="Times New Roman" w:hAnsi="Times New Roman" w:cs="Times New Roman"/>
        </w:rPr>
        <w:t>Heading 5</w:t>
      </w:r>
    </w:p>
    <w:p w14:paraId="4A4F9300" w14:textId="77777777" w:rsidR="009A75D1" w:rsidRPr="00745BA7" w:rsidRDefault="00000000">
      <w:pPr>
        <w:pStyle w:val="Heading6"/>
        <w:rPr>
          <w:rFonts w:ascii="Times New Roman" w:hAnsi="Times New Roman" w:cs="Times New Roman"/>
        </w:rPr>
      </w:pPr>
      <w:r w:rsidRPr="00745BA7">
        <w:rPr>
          <w:rFonts w:ascii="Times New Roman" w:hAnsi="Times New Roman" w:cs="Times New Roman"/>
        </w:rPr>
        <w:t>Heading 6</w:t>
      </w:r>
    </w:p>
    <w:p w14:paraId="6AA48727" w14:textId="04CDBAC9" w:rsidR="008D4DAD" w:rsidRDefault="00000000" w:rsidP="00EF46E8">
      <w:pPr>
        <w:tabs>
          <w:tab w:val="left" w:pos="3750"/>
        </w:tabs>
      </w:pPr>
      <w:r>
        <w:t>Normal text</w:t>
      </w:r>
      <w:r w:rsidR="00EF46E8">
        <w:tab/>
      </w:r>
    </w:p>
    <w:p w14:paraId="640FF42A" w14:textId="6DD4F346" w:rsidR="00962A76" w:rsidRDefault="00962A76" w:rsidP="00962A76">
      <w:pPr>
        <w:pStyle w:val="ListParagraph"/>
        <w:numPr>
          <w:ilvl w:val="0"/>
          <w:numId w:val="11"/>
        </w:numPr>
      </w:pPr>
      <w:r>
        <w:t xml:space="preserve">Bullet </w:t>
      </w:r>
      <w:r w:rsidR="00AE7FB6">
        <w:t>List</w:t>
      </w:r>
    </w:p>
    <w:sectPr w:rsidR="00962A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B8B09BE"/>
    <w:multiLevelType w:val="hybridMultilevel"/>
    <w:tmpl w:val="D2106E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A94C83"/>
    <w:multiLevelType w:val="hybridMultilevel"/>
    <w:tmpl w:val="16200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902307">
    <w:abstractNumId w:val="8"/>
  </w:num>
  <w:num w:numId="2" w16cid:durableId="1006520050">
    <w:abstractNumId w:val="6"/>
  </w:num>
  <w:num w:numId="3" w16cid:durableId="892231260">
    <w:abstractNumId w:val="5"/>
  </w:num>
  <w:num w:numId="4" w16cid:durableId="1048073427">
    <w:abstractNumId w:val="4"/>
  </w:num>
  <w:num w:numId="5" w16cid:durableId="1762413350">
    <w:abstractNumId w:val="7"/>
  </w:num>
  <w:num w:numId="6" w16cid:durableId="535772628">
    <w:abstractNumId w:val="3"/>
  </w:num>
  <w:num w:numId="7" w16cid:durableId="937368070">
    <w:abstractNumId w:val="2"/>
  </w:num>
  <w:num w:numId="8" w16cid:durableId="1565139834">
    <w:abstractNumId w:val="1"/>
  </w:num>
  <w:num w:numId="9" w16cid:durableId="517626440">
    <w:abstractNumId w:val="0"/>
  </w:num>
  <w:num w:numId="10" w16cid:durableId="2133203878">
    <w:abstractNumId w:val="10"/>
  </w:num>
  <w:num w:numId="11" w16cid:durableId="10455264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671"/>
    <w:rsid w:val="00034616"/>
    <w:rsid w:val="0006063C"/>
    <w:rsid w:val="000D2E24"/>
    <w:rsid w:val="0015074B"/>
    <w:rsid w:val="0029639D"/>
    <w:rsid w:val="00326F90"/>
    <w:rsid w:val="00745BA7"/>
    <w:rsid w:val="008D4DAD"/>
    <w:rsid w:val="00962A76"/>
    <w:rsid w:val="009A75D1"/>
    <w:rsid w:val="00AA1D8D"/>
    <w:rsid w:val="00AE7FB6"/>
    <w:rsid w:val="00B47730"/>
    <w:rsid w:val="00B75E4D"/>
    <w:rsid w:val="00CB0664"/>
    <w:rsid w:val="00D44258"/>
    <w:rsid w:val="00DC1021"/>
    <w:rsid w:val="00EF46E8"/>
    <w:rsid w:val="00F064E9"/>
    <w:rsid w:val="00FC28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1726D8"/>
  <w14:defaultImageDpi w14:val="300"/>
  <w15:docId w15:val="{3EF79399-3B48-8840-8D17-B72B59EE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671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5BA7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BA7"/>
    <w:pPr>
      <w:keepNext/>
      <w:keepLines/>
      <w:spacing w:before="200" w:after="0"/>
      <w:outlineLvl w:val="1"/>
    </w:pPr>
    <w:rPr>
      <w:rFonts w:eastAsiaTheme="majorEastAsia" w:cstheme="majorBidi"/>
      <w:b/>
      <w:bCs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5BA7"/>
    <w:pPr>
      <w:keepNext/>
      <w:keepLines/>
      <w:spacing w:before="200" w:after="0"/>
      <w:outlineLvl w:val="2"/>
    </w:pPr>
    <w:rPr>
      <w:rFonts w:eastAsiaTheme="majorEastAsia" w:cstheme="majorBidi"/>
      <w:b/>
      <w:bCs/>
      <w:sz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BA7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45BA7"/>
    <w:rPr>
      <w:rFonts w:ascii="Times New Roman" w:eastAsiaTheme="majorEastAsia" w:hAnsi="Times New Roman" w:cstheme="majorBidi"/>
      <w:b/>
      <w:bCs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45BA7"/>
    <w:rPr>
      <w:rFonts w:ascii="Times New Roman" w:eastAsiaTheme="majorEastAsia" w:hAnsi="Times New Roman" w:cstheme="majorBidi"/>
      <w:b/>
      <w:bCs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5BA7"/>
    <w:rPr>
      <w:rFonts w:ascii="Times New Roman" w:eastAsiaTheme="majorEastAsia" w:hAnsi="Times New Roman" w:cstheme="majorBidi"/>
      <w:b/>
      <w:bCs/>
      <w:sz w:val="36"/>
    </w:rPr>
  </w:style>
  <w:style w:type="paragraph" w:styleId="Title">
    <w:name w:val="Title"/>
    <w:basedOn w:val="Normal"/>
    <w:next w:val="Normal"/>
    <w:link w:val="TitleChar"/>
    <w:uiPriority w:val="10"/>
    <w:qFormat/>
    <w:rsid w:val="00B75E4D"/>
    <w:pPr>
      <w:pBdr>
        <w:bottom w:val="single" w:sz="18" w:space="4" w:color="000000" w:themeColor="text1"/>
      </w:pBdr>
      <w:spacing w:after="300" w:line="240" w:lineRule="auto"/>
      <w:contextualSpacing/>
    </w:pPr>
    <w:rPr>
      <w:rFonts w:eastAsiaTheme="majorEastAsia" w:cstheme="majorBidi"/>
      <w:b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5E4D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8D4DAD"/>
    <w:pPr>
      <w:ind w:left="288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BA7"/>
    <w:rPr>
      <w:rFonts w:ascii="Times New Roman" w:eastAsiaTheme="majorEastAsia" w:hAnsi="Times New Roman" w:cstheme="majorBidi"/>
      <w:b/>
      <w:bCs/>
      <w:i/>
      <w:iCs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Kalinin, Anatolii</cp:lastModifiedBy>
  <cp:revision>11</cp:revision>
  <dcterms:created xsi:type="dcterms:W3CDTF">2013-12-23T23:15:00Z</dcterms:created>
  <dcterms:modified xsi:type="dcterms:W3CDTF">2024-08-15T20:11:00Z</dcterms:modified>
  <cp:category/>
</cp:coreProperties>
</file>